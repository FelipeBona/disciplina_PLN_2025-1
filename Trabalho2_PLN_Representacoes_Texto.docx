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Trabalho 2 PLN 2025 - Representações de Texto</w:t>
      </w:r>
    </w:p>
    <w:p>
      <w:pPr>
        <w:pStyle w:val="Heading2"/>
        <w:spacing w:line="360" w:lineRule="auto"/>
      </w:pPr>
      <w:r>
        <w:t>Implementação e Análise de Técnicas de Vetorização de Texto</w:t>
      </w:r>
    </w:p>
    <w:p>
      <w:pPr>
        <w:pStyle w:val="Heading3"/>
        <w:spacing w:line="360" w:lineRule="auto"/>
      </w:pPr>
      <w:r>
        <w:t>1. Implementação e Adaptação para os Dados Textuais</w:t>
      </w:r>
    </w:p>
    <w:p>
      <w:pPr>
        <w:spacing w:line="360" w:lineRule="auto"/>
      </w:pPr>
      <w:r>
        <w:t>Utilizamos o programa BibleScraper para extrair e analisar textos bíblicos, aplicando diferentes técnicas de vetorização e representação de texto. Abaixo estão os resultados para cada técnica: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Técnica / Modelo</w:t>
            </w:r>
          </w:p>
        </w:tc>
        <w:tc>
          <w:tcPr>
            <w:tcW w:type="dxa" w:w="1440"/>
          </w:tcPr>
          <w:p>
            <w:r>
              <w:t>Cálculo de similaridade</w:t>
            </w:r>
          </w:p>
        </w:tc>
        <w:tc>
          <w:tcPr>
            <w:tcW w:type="dxa" w:w="1440"/>
          </w:tcPr>
          <w:p>
            <w:r>
              <w:t>Busca semântica</w:t>
            </w:r>
          </w:p>
        </w:tc>
        <w:tc>
          <w:tcPr>
            <w:tcW w:type="dxa" w:w="1440"/>
          </w:tcPr>
          <w:p>
            <w:r>
              <w:t>Visualização (PCA + clusters)</w:t>
            </w:r>
          </w:p>
        </w:tc>
        <w:tc>
          <w:tcPr>
            <w:tcW w:type="dxa" w:w="1440"/>
          </w:tcPr>
          <w:p>
            <w:r>
              <w:t>Variação na tokenização</w:t>
            </w:r>
          </w:p>
        </w:tc>
        <w:tc>
          <w:tcPr>
            <w:tcW w:type="dxa" w:w="1440"/>
          </w:tcPr>
          <w:p>
            <w:r>
              <w:t>Pontos</w:t>
            </w:r>
          </w:p>
        </w:tc>
      </w:tr>
      <w:tr>
        <w:tc>
          <w:tcPr>
            <w:tcW w:type="dxa" w:w="1440"/>
          </w:tcPr>
          <w:p>
            <w:r>
              <w:t>TF-IDF</w:t>
            </w:r>
          </w:p>
        </w:tc>
        <w:tc>
          <w:tcPr>
            <w:tcW w:type="dxa" w:w="1440"/>
          </w:tcPr>
          <w:p>
            <w:r>
              <w:t>Sim (cosine similarity)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Sim (agrupamento K-means)</w:t>
            </w:r>
          </w:p>
        </w:tc>
        <w:tc>
          <w:tcPr>
            <w:tcW w:type="dxa" w:w="1440"/>
          </w:tcPr>
          <w:p>
            <w:r>
              <w:t>Stopwords em português</w:t>
            </w:r>
          </w:p>
        </w:tc>
        <w:tc>
          <w:tcPr>
            <w:tcW w:type="dxa" w:w="1440"/>
          </w:tcPr>
          <w:p>
            <w:r>
              <w:t>4.0</w:t>
            </w:r>
          </w:p>
        </w:tc>
      </w:tr>
      <w:tr>
        <w:tc>
          <w:tcPr>
            <w:tcW w:type="dxa" w:w="1440"/>
          </w:tcPr>
          <w:p>
            <w:r>
              <w:t>Word2Vec</w:t>
            </w:r>
          </w:p>
        </w:tc>
        <w:tc>
          <w:tcPr>
            <w:tcW w:type="dxa" w:w="1440"/>
          </w:tcPr>
          <w:p>
            <w:r>
              <w:t>Sim (cosine similarity)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Sim (projeção 2D)</w:t>
            </w:r>
          </w:p>
        </w:tc>
        <w:tc>
          <w:tcPr>
            <w:tcW w:type="dxa" w:w="1440"/>
          </w:tcPr>
          <w:p>
            <w:r>
              <w:t>Lemmatização</w:t>
            </w:r>
          </w:p>
        </w:tc>
        <w:tc>
          <w:tcPr>
            <w:tcW w:type="dxa" w:w="1440"/>
          </w:tcPr>
          <w:p>
            <w:r>
              <w:t>3.5</w:t>
            </w:r>
          </w:p>
        </w:tc>
      </w:tr>
      <w:tr>
        <w:tc>
          <w:tcPr>
            <w:tcW w:type="dxa" w:w="1440"/>
          </w:tcPr>
          <w:p>
            <w:r>
              <w:t>Vetores pré-treinados (SpaCy)</w:t>
            </w:r>
          </w:p>
        </w:tc>
        <w:tc>
          <w:tcPr>
            <w:tcW w:type="dxa" w:w="1440"/>
          </w:tcPr>
          <w:p>
            <w:r>
              <w:t>Sim (cosine similarity)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Sim (projeção 2D)</w:t>
            </w:r>
          </w:p>
        </w:tc>
        <w:tc>
          <w:tcPr>
            <w:tcW w:type="dxa" w:w="1440"/>
          </w:tcPr>
          <w:p>
            <w:r>
              <w:t>Nenhuma</w:t>
            </w:r>
          </w:p>
        </w:tc>
        <w:tc>
          <w:tcPr>
            <w:tcW w:type="dxa" w:w="1440"/>
          </w:tcPr>
          <w:p>
            <w:r>
              <w:t>4.0</w:t>
            </w:r>
          </w:p>
        </w:tc>
      </w:tr>
    </w:tbl>
    <w:p>
      <w:pPr>
        <w:pStyle w:val="Heading3"/>
      </w:pPr>
      <w:r>
        <w:t>Detalhes de Implementação:</w:t>
      </w:r>
    </w:p>
    <w:p>
      <w:pPr>
        <w:spacing w:line="360" w:lineRule="auto"/>
      </w:pPr>
      <w:r>
        <w:t>a) Cálculo de Similaridade:</w:t>
      </w:r>
    </w:p>
    <w:p>
      <w:pPr>
        <w:spacing w:line="360" w:lineRule="auto"/>
      </w:pPr>
      <w:r>
        <w:t>- Implementamos cálculo de similaridade usando cosine similarity para todas as técnicas</w:t>
      </w:r>
    </w:p>
    <w:p>
      <w:pPr>
        <w:spacing w:line="360" w:lineRule="auto"/>
      </w:pPr>
      <w:r>
        <w:t>- Para TF-IDF, usamos `sklearn.metrics.pairwise.cosine_similarity`</w:t>
      </w:r>
    </w:p>
    <w:p>
      <w:pPr>
        <w:spacing w:line="360" w:lineRule="auto"/>
      </w:pPr>
      <w:r>
        <w:t>- Para Word2Vec e SpaCy, calculamos a média dos vetores de palavras e depois a similaridade</w:t>
      </w:r>
    </w:p>
    <w:p>
      <w:pPr>
        <w:spacing w:line="360" w:lineRule="auto"/>
      </w:pPr>
    </w:p>
    <w:p>
      <w:pPr>
        <w:spacing w:line="360" w:lineRule="auto"/>
      </w:pPr>
      <w:r>
        <w:t>b) Busca Semântica:</w:t>
      </w:r>
    </w:p>
    <w:p>
      <w:pPr>
        <w:spacing w:line="360" w:lineRule="auto"/>
      </w:pPr>
      <w:r>
        <w:t>- Implementada na função `search_by_subject()`</w:t>
      </w:r>
    </w:p>
    <w:p>
      <w:pPr>
        <w:spacing w:line="360" w:lineRule="auto"/>
      </w:pPr>
      <w:r>
        <w:t>- Usa TF-IDF para encontrar versículos relacionados a um assunto</w:t>
      </w:r>
    </w:p>
    <w:p>
      <w:pPr>
        <w:spacing w:line="360" w:lineRule="auto"/>
      </w:pPr>
      <w:r>
        <w:t>- Limite de similaridade mínimo configurável (0.35)</w:t>
      </w:r>
    </w:p>
    <w:p>
      <w:pPr>
        <w:spacing w:line="360" w:lineRule="auto"/>
      </w:pPr>
    </w:p>
    <w:p>
      <w:pPr>
        <w:spacing w:line="360" w:lineRule="auto"/>
      </w:pPr>
      <w:r>
        <w:t>c) Visualizações:</w:t>
      </w:r>
    </w:p>
    <w:p>
      <w:pPr>
        <w:spacing w:line="360" w:lineRule="auto"/>
      </w:pPr>
      <w:r>
        <w:t>- Clusterização com K-means mostrada na aba "Análise de Tópicos"</w:t>
      </w:r>
    </w:p>
    <w:p>
      <w:pPr>
        <w:spacing w:line="360" w:lineRule="auto"/>
      </w:pPr>
      <w:r>
        <w:t>- Visualização dos clusters de versículos por similaridade</w:t>
      </w:r>
    </w:p>
    <w:p>
      <w:pPr>
        <w:spacing w:line="360" w:lineRule="auto"/>
      </w:pPr>
      <w:r>
        <w:t>- Exibição das palavras mais relevantes por TF-IDF</w:t>
      </w:r>
    </w:p>
    <w:p>
      <w:pPr>
        <w:spacing w:line="360" w:lineRule="auto"/>
      </w:pPr>
    </w:p>
    <w:p>
      <w:pPr>
        <w:spacing w:line="360" w:lineRule="auto"/>
      </w:pPr>
      <w:r>
        <w:t>d) Variações Testadas:</w:t>
      </w:r>
    </w:p>
    <w:p>
      <w:pPr>
        <w:spacing w:line="360" w:lineRule="auto"/>
      </w:pPr>
      <w:r>
        <w:t>- TF-IDF: com e sem stopwords em português</w:t>
      </w:r>
    </w:p>
    <w:p>
      <w:pPr>
        <w:spacing w:line="360" w:lineRule="auto"/>
      </w:pPr>
      <w:r>
        <w:t>- Word2Vec: com lemmatização prévia</w:t>
      </w:r>
    </w:p>
    <w:p>
      <w:pPr>
        <w:spacing w:line="360" w:lineRule="auto"/>
      </w:pPr>
      <w:r>
        <w:t>- SpaCy: usando o modelo pré-treinado 'pt_core_news_lg'</w:t>
      </w:r>
    </w:p>
    <w:p>
      <w:pPr>
        <w:spacing w:line="360" w:lineRule="auto"/>
      </w:pPr>
    </w:p>
    <w:p>
      <w:pPr>
        <w:spacing w:line="360" w:lineRule="auto"/>
      </w:pPr>
      <w:r>
        <w:t>e) Limitações Identificadas:</w:t>
      </w:r>
    </w:p>
    <w:p>
      <w:pPr>
        <w:spacing w:line="360" w:lineRule="auto"/>
      </w:pPr>
      <w:r>
        <w:t>- TF-IDF não captura relações semânticas entre palavras</w:t>
      </w:r>
    </w:p>
    <w:p>
      <w:pPr>
        <w:spacing w:line="360" w:lineRule="auto"/>
      </w:pPr>
      <w:r>
        <w:t>- Word2Vec requer treinamento adicional para domínio específico</w:t>
      </w:r>
    </w:p>
    <w:p>
      <w:pPr>
        <w:spacing w:line="360" w:lineRule="auto"/>
      </w:pPr>
      <w:r>
        <w:t>- SpaCy tem vocabulário fixo e pode não reconhecer termos bíblicos específicos</w:t>
      </w:r>
    </w:p>
    <w:p>
      <w:pPr>
        <w:pStyle w:val="Heading3"/>
      </w:pPr>
      <w:r>
        <w:t>2. Análise da Viabilidade e Utilidade</w:t>
      </w:r>
    </w:p>
    <w:p>
      <w:pPr>
        <w:spacing w:line="360" w:lineRule="auto"/>
      </w:pPr>
      <w:r>
        <w:t>A aplicação das técnicas de vetorização mostrou-se viável e útil para análise de textos bíblicos. Os principais resultados foram:</w:t>
      </w:r>
    </w:p>
    <w:p>
      <w:pPr>
        <w:spacing w:line="360" w:lineRule="auto"/>
      </w:pPr>
    </w:p>
    <w:p>
      <w:pPr>
        <w:spacing w:line="360" w:lineRule="auto"/>
      </w:pPr>
      <w:r>
        <w:t>1. TF-IDF:</w:t>
      </w:r>
    </w:p>
    <w:p>
      <w:pPr>
        <w:spacing w:line="360" w:lineRule="auto"/>
      </w:pPr>
      <w:r>
        <w:t>- Excelente para identificar termos-chave e similaridade superficial</w:t>
      </w:r>
    </w:p>
    <w:p>
      <w:pPr>
        <w:spacing w:line="360" w:lineRule="auto"/>
      </w:pPr>
      <w:r>
        <w:t>- Eficaz para busca por assuntos específicos</w:t>
      </w:r>
    </w:p>
    <w:p>
      <w:pPr>
        <w:spacing w:line="360" w:lineRule="auto"/>
      </w:pPr>
      <w:r>
        <w:t>- Limitação: não captura relações semânticas profundas</w:t>
      </w:r>
    </w:p>
    <w:p>
      <w:pPr>
        <w:spacing w:line="360" w:lineRule="auto"/>
      </w:pPr>
    </w:p>
    <w:p>
      <w:pPr>
        <w:spacing w:line="360" w:lineRule="auto"/>
      </w:pPr>
      <w:r>
        <w:t>2. Word2Vec:</w:t>
      </w:r>
    </w:p>
    <w:p>
      <w:pPr>
        <w:spacing w:line="360" w:lineRule="auto"/>
      </w:pPr>
      <w:r>
        <w:t>- Captura melhor relações semânticas entre conceitos</w:t>
      </w:r>
    </w:p>
    <w:p>
      <w:pPr>
        <w:spacing w:line="360" w:lineRule="auto"/>
      </w:pPr>
      <w:r>
        <w:t>- Requer ajuste fino para o domínio religioso</w:t>
      </w:r>
    </w:p>
    <w:p>
      <w:pPr>
        <w:spacing w:line="360" w:lineRule="auto"/>
      </w:pPr>
      <w:r>
        <w:t>- Performance inferior a vetores pré-treinados para nosso caso de uso</w:t>
      </w:r>
    </w:p>
    <w:p>
      <w:pPr>
        <w:spacing w:line="360" w:lineRule="auto"/>
      </w:pPr>
    </w:p>
    <w:p>
      <w:pPr>
        <w:spacing w:line="360" w:lineRule="auto"/>
      </w:pPr>
      <w:r>
        <w:t>3. Vetores Pré-treinados (SpaCy):</w:t>
      </w:r>
    </w:p>
    <w:p>
      <w:pPr>
        <w:spacing w:line="360" w:lineRule="auto"/>
      </w:pPr>
      <w:r>
        <w:t>- Melhor performance geral</w:t>
      </w:r>
    </w:p>
    <w:p>
      <w:pPr>
        <w:spacing w:line="360" w:lineRule="auto"/>
      </w:pPr>
      <w:r>
        <w:t>- Captura relações semânticas complexas</w:t>
      </w:r>
    </w:p>
    <w:p>
      <w:pPr>
        <w:spacing w:line="360" w:lineRule="auto"/>
      </w:pPr>
      <w:r>
        <w:t>- Limitação: tamanho fixo do vocabulário</w:t>
      </w:r>
    </w:p>
    <w:p>
      <w:pPr>
        <w:spacing w:line="360" w:lineRule="auto"/>
      </w:pPr>
    </w:p>
    <w:p>
      <w:pPr>
        <w:spacing w:line="360" w:lineRule="auto"/>
      </w:pPr>
      <w:r>
        <w:t>Qualidade dos Dados:</w:t>
      </w:r>
    </w:p>
    <w:p>
      <w:pPr>
        <w:spacing w:line="360" w:lineRule="auto"/>
      </w:pPr>
      <w:r>
        <w:t>Os textos bíblicos apresentam desafios específicos:</w:t>
      </w:r>
    </w:p>
    <w:p>
      <w:pPr>
        <w:spacing w:line="360" w:lineRule="auto"/>
      </w:pPr>
      <w:r>
        <w:t>- Linguagem arcaica em algumas traduções</w:t>
      </w:r>
    </w:p>
    <w:p>
      <w:pPr>
        <w:spacing w:line="360" w:lineRule="auto"/>
      </w:pPr>
      <w:r>
        <w:t>- Nomes próprios e termos específicos do domínio</w:t>
      </w:r>
    </w:p>
    <w:p>
      <w:pPr>
        <w:spacing w:line="360" w:lineRule="auto"/>
      </w:pPr>
      <w:r>
        <w:t>- Estrutura versificada que pode afetar a análise</w:t>
      </w:r>
    </w:p>
    <w:p>
      <w:pPr>
        <w:spacing w:line="360" w:lineRule="auto"/>
      </w:pPr>
    </w:p>
    <w:p>
      <w:pPr>
        <w:spacing w:line="360" w:lineRule="auto"/>
      </w:pPr>
      <w:r>
        <w:t>A limpeza dos dados (remoção de números de versículos, pontuação) foi essencial para melhorar os resultados. A adição de stopwords específicas do domínio (ex: "deus", "senhor") poderia melhorar ainda mais a análise.</w:t>
      </w:r>
    </w:p>
    <w:p>
      <w:pPr>
        <w:spacing w:line="360" w:lineRule="auto"/>
      </w:pPr>
    </w:p>
    <w:p>
      <w:pPr>
        <w:spacing w:line="360" w:lineRule="auto"/>
      </w:pPr>
      <w:r>
        <w:t>Conclusão:</w:t>
      </w:r>
    </w:p>
    <w:p>
      <w:pPr>
        <w:spacing w:line="360" w:lineRule="auto"/>
      </w:pPr>
      <w:r>
        <w:t>Para esta aplicação específica, os vetores pré-treinados do SpaCy apresentaram os melhores resultados, combinando boa performance com capacidade de capturar semântica. TF-IDF mostrou-se a melhor opção para tarefas mais simples como busca por termos. Word2Vec exigiria mais ajustes para ser competitivo neste domínio específico.</w:t>
      </w:r>
    </w:p>
    <w:p>
      <w:pPr>
        <w:spacing w:line="360" w:lineRule="auto"/>
      </w:pPr>
    </w:p>
    <w:p>
      <w:pPr>
        <w:spacing w:line="360" w:lineRule="auto"/>
      </w:pPr>
      <w:r>
        <w:t>A abordagem híbrida, usando TF-IDF para busca inicial e vetores do SpaCy para análise semântica mais profunda, parece ser a mais promissora para trabalhos futuros.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